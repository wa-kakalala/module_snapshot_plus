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58BD" w14:textId="77777777" w:rsidR="00196241" w:rsidRDefault="00196241">
      <w:pPr>
        <w:jc w:val="center"/>
        <w:rPr>
          <w:sz w:val="18"/>
        </w:rPr>
      </w:pPr>
    </w:p>
    <w:p w14:paraId="3FA974B1" w14:textId="23A8ED3D" w:rsidR="00196241" w:rsidRDefault="00A77D6C">
      <w:pPr>
        <w:jc w:val="center"/>
        <w:rPr>
          <w:sz w:val="18"/>
        </w:rPr>
      </w:pPr>
      <w:r w:rsidRPr="00A77D6C">
        <w:drawing>
          <wp:inline distT="0" distB="0" distL="0" distR="0" wp14:anchorId="22A20445" wp14:editId="3C8A8D01">
            <wp:extent cx="5000625" cy="1447800"/>
            <wp:effectExtent l="0" t="0" r="9525" b="0"/>
            <wp:docPr id="1506837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37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ACB" w14:textId="199336C9" w:rsidR="0077503A" w:rsidRDefault="00693F1C">
      <w:pPr>
        <w:jc w:val="center"/>
        <w:rPr>
          <w:lang w:eastAsia="zh-CN"/>
        </w:rPr>
      </w:pPr>
      <w:r>
        <w:rPr>
          <w:sz w:val="18"/>
          <w:lang w:eastAsia="zh-CN"/>
        </w:rPr>
        <w:t>表</w:t>
      </w:r>
      <w:r>
        <w:rPr>
          <w:sz w:val="18"/>
          <w:lang w:eastAsia="zh-CN"/>
        </w:rPr>
        <w:t>x xxx</w:t>
      </w:r>
      <w:r>
        <w:rPr>
          <w:sz w:val="18"/>
          <w:lang w:eastAsia="zh-CN"/>
        </w:rPr>
        <w:t>模块端口表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7503A" w14:paraId="693D9F68" w14:textId="77777777">
        <w:tc>
          <w:tcPr>
            <w:tcW w:w="2160" w:type="dxa"/>
            <w:shd w:val="clear" w:color="auto" w:fill="BFBFBF"/>
            <w:vAlign w:val="center"/>
          </w:tcPr>
          <w:p w14:paraId="0B1C7604" w14:textId="77777777" w:rsidR="0077503A" w:rsidRDefault="00693F1C">
            <w:pPr>
              <w:jc w:val="center"/>
            </w:pPr>
            <w:r>
              <w:t>信号名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5DE829E1" w14:textId="77777777" w:rsidR="0077503A" w:rsidRDefault="00693F1C">
            <w:pPr>
              <w:jc w:val="center"/>
            </w:pPr>
            <w:r>
              <w:t>位宽</w:t>
            </w:r>
            <w:r>
              <w:t>(bit)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2E9B7FF2" w14:textId="77777777" w:rsidR="0077503A" w:rsidRDefault="00693F1C">
            <w:pPr>
              <w:jc w:val="center"/>
            </w:pPr>
            <w:r>
              <w:t>I/O</w:t>
            </w:r>
          </w:p>
        </w:tc>
        <w:tc>
          <w:tcPr>
            <w:tcW w:w="2160" w:type="dxa"/>
            <w:shd w:val="clear" w:color="auto" w:fill="BFBFBF"/>
            <w:vAlign w:val="center"/>
          </w:tcPr>
          <w:p w14:paraId="1E882D46" w14:textId="77777777" w:rsidR="0077503A" w:rsidRDefault="00693F1C">
            <w:pPr>
              <w:jc w:val="center"/>
            </w:pPr>
            <w:r>
              <w:t>描述</w:t>
            </w:r>
          </w:p>
        </w:tc>
      </w:tr>
      <w:tr w:rsidR="0077503A" w14:paraId="4AF2E2CE" w14:textId="77777777">
        <w:tc>
          <w:tcPr>
            <w:tcW w:w="2160" w:type="dxa"/>
            <w:vAlign w:val="center"/>
          </w:tcPr>
          <w:p w14:paraId="7C1955D5" w14:textId="77777777" w:rsidR="0077503A" w:rsidRDefault="00693F1C">
            <w:r>
              <w:t>clk</w:t>
            </w:r>
          </w:p>
        </w:tc>
        <w:tc>
          <w:tcPr>
            <w:tcW w:w="2160" w:type="dxa"/>
            <w:vAlign w:val="center"/>
          </w:tcPr>
          <w:p w14:paraId="72FED2A6" w14:textId="77777777" w:rsidR="0077503A" w:rsidRDefault="00693F1C">
            <w:r>
              <w:t>1</w:t>
            </w:r>
          </w:p>
        </w:tc>
        <w:tc>
          <w:tcPr>
            <w:tcW w:w="2160" w:type="dxa"/>
            <w:vAlign w:val="center"/>
          </w:tcPr>
          <w:p w14:paraId="34E41754" w14:textId="77777777" w:rsidR="0077503A" w:rsidRDefault="00693F1C">
            <w:r>
              <w:t>I</w:t>
            </w:r>
          </w:p>
        </w:tc>
        <w:tc>
          <w:tcPr>
            <w:tcW w:w="2160" w:type="dxa"/>
            <w:vAlign w:val="center"/>
          </w:tcPr>
          <w:p w14:paraId="2D5FB015" w14:textId="77777777" w:rsidR="0077503A" w:rsidRDefault="00693F1C">
            <w:r>
              <w:t>时钟</w:t>
            </w:r>
          </w:p>
        </w:tc>
      </w:tr>
      <w:tr w:rsidR="0077503A" w14:paraId="182D9BEA" w14:textId="77777777">
        <w:tc>
          <w:tcPr>
            <w:tcW w:w="2160" w:type="dxa"/>
            <w:vAlign w:val="center"/>
          </w:tcPr>
          <w:p w14:paraId="62F3D61F" w14:textId="77777777" w:rsidR="0077503A" w:rsidRDefault="00693F1C">
            <w:r>
              <w:t>rst_n</w:t>
            </w:r>
          </w:p>
        </w:tc>
        <w:tc>
          <w:tcPr>
            <w:tcW w:w="2160" w:type="dxa"/>
            <w:vAlign w:val="center"/>
          </w:tcPr>
          <w:p w14:paraId="3F6A4292" w14:textId="77777777" w:rsidR="0077503A" w:rsidRDefault="00693F1C">
            <w:r>
              <w:t>1</w:t>
            </w:r>
          </w:p>
        </w:tc>
        <w:tc>
          <w:tcPr>
            <w:tcW w:w="2160" w:type="dxa"/>
            <w:vAlign w:val="center"/>
          </w:tcPr>
          <w:p w14:paraId="6A88B6AD" w14:textId="77777777" w:rsidR="0077503A" w:rsidRDefault="00693F1C">
            <w:r>
              <w:t>I</w:t>
            </w:r>
          </w:p>
        </w:tc>
        <w:tc>
          <w:tcPr>
            <w:tcW w:w="2160" w:type="dxa"/>
            <w:vAlign w:val="center"/>
          </w:tcPr>
          <w:p w14:paraId="19D4EA4F" w14:textId="77777777" w:rsidR="0077503A" w:rsidRDefault="00693F1C">
            <w:r>
              <w:t>复位</w:t>
            </w:r>
            <w:r>
              <w:t>,</w:t>
            </w:r>
            <w:r>
              <w:t>低有效</w:t>
            </w:r>
          </w:p>
        </w:tc>
      </w:tr>
    </w:tbl>
    <w:p w14:paraId="28C310DD" w14:textId="3EF81E55" w:rsidR="006829B0" w:rsidRDefault="006829B0"/>
    <w:p w14:paraId="4FB08BC7" w14:textId="4259169B" w:rsidR="000F1BD0" w:rsidRDefault="000F1BD0"/>
    <w:p w14:paraId="6E0B755D" w14:textId="48A263F3" w:rsidR="000F1BD0" w:rsidRDefault="000F1BD0"/>
    <w:p w14:paraId="18E1422A" w14:textId="14B3F36B" w:rsidR="000F1BD0" w:rsidRDefault="000F1BD0"/>
    <w:p w14:paraId="568DFF26" w14:textId="77777777" w:rsidR="000F1BD0" w:rsidRDefault="000F1BD0"/>
    <w:sectPr w:rsidR="000F1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7CEE" w14:textId="77777777" w:rsidR="00464CCF" w:rsidRDefault="00464CCF" w:rsidP="006F51C1">
      <w:pPr>
        <w:spacing w:after="0" w:line="240" w:lineRule="auto"/>
      </w:pPr>
      <w:r>
        <w:separator/>
      </w:r>
    </w:p>
  </w:endnote>
  <w:endnote w:type="continuationSeparator" w:id="0">
    <w:p w14:paraId="3DC96628" w14:textId="77777777" w:rsidR="00464CCF" w:rsidRDefault="00464CCF" w:rsidP="006F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722F" w14:textId="77777777" w:rsidR="00464CCF" w:rsidRDefault="00464CCF" w:rsidP="006F51C1">
      <w:pPr>
        <w:spacing w:after="0" w:line="240" w:lineRule="auto"/>
      </w:pPr>
      <w:r>
        <w:separator/>
      </w:r>
    </w:p>
  </w:footnote>
  <w:footnote w:type="continuationSeparator" w:id="0">
    <w:p w14:paraId="7294BD85" w14:textId="77777777" w:rsidR="00464CCF" w:rsidRDefault="00464CCF" w:rsidP="006F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425787">
    <w:abstractNumId w:val="8"/>
  </w:num>
  <w:num w:numId="2" w16cid:durableId="906035544">
    <w:abstractNumId w:val="6"/>
  </w:num>
  <w:num w:numId="3" w16cid:durableId="1667131513">
    <w:abstractNumId w:val="5"/>
  </w:num>
  <w:num w:numId="4" w16cid:durableId="1483962073">
    <w:abstractNumId w:val="4"/>
  </w:num>
  <w:num w:numId="5" w16cid:durableId="193079172">
    <w:abstractNumId w:val="7"/>
  </w:num>
  <w:num w:numId="6" w16cid:durableId="1697851007">
    <w:abstractNumId w:val="3"/>
  </w:num>
  <w:num w:numId="7" w16cid:durableId="670524902">
    <w:abstractNumId w:val="2"/>
  </w:num>
  <w:num w:numId="8" w16cid:durableId="31728737">
    <w:abstractNumId w:val="1"/>
  </w:num>
  <w:num w:numId="9" w16cid:durableId="97938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CC6"/>
    <w:rsid w:val="000F1BD0"/>
    <w:rsid w:val="0015074B"/>
    <w:rsid w:val="00196241"/>
    <w:rsid w:val="0029639D"/>
    <w:rsid w:val="00326F90"/>
    <w:rsid w:val="003B6BE6"/>
    <w:rsid w:val="00464CCF"/>
    <w:rsid w:val="006829B0"/>
    <w:rsid w:val="00693F1C"/>
    <w:rsid w:val="006F51C1"/>
    <w:rsid w:val="0077503A"/>
    <w:rsid w:val="0086214A"/>
    <w:rsid w:val="00A77D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D43A2A"/>
  <w14:defaultImageDpi w14:val="330"/>
  <w15:docId w15:val="{ED1DC6DC-97A1-471C-9DC6-9CDFEE0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wangchao sun</cp:lastModifiedBy>
  <cp:revision>6</cp:revision>
  <dcterms:created xsi:type="dcterms:W3CDTF">2013-12-23T23:15:00Z</dcterms:created>
  <dcterms:modified xsi:type="dcterms:W3CDTF">2025-01-31T17:40:00Z</dcterms:modified>
  <cp:category/>
</cp:coreProperties>
</file>