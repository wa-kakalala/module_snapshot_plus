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1392" w14:textId="77777777" w:rsidR="003746CE" w:rsidRDefault="00000000">
      <w:pPr>
        <w:pStyle w:val="21"/>
      </w:pPr>
      <w:r>
        <w:t>1.1 add</w:t>
      </w:r>
    </w:p>
    <w:p w14:paraId="3279AF84" w14:textId="77777777" w:rsidR="003746CE" w:rsidRDefault="00000000">
      <w:pPr>
        <w:jc w:val="center"/>
      </w:pPr>
      <w:r>
        <w:rPr>
          <w:noProof/>
        </w:rPr>
        <w:drawing>
          <wp:inline distT="0" distB="0" distL="0" distR="0" wp14:anchorId="0F9B9F02" wp14:editId="602FBF9B">
            <wp:extent cx="5486400" cy="1588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a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2EE1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add</w:t>
      </w:r>
      <w:r>
        <w:rPr>
          <w:sz w:val="18"/>
        </w:rPr>
        <w:t>模块</w:t>
      </w:r>
    </w:p>
    <w:p w14:paraId="55C60BA2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add</w:t>
      </w:r>
      <w:r>
        <w:rPr>
          <w:sz w:val="18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75"/>
      </w:tblGrid>
      <w:tr w:rsidR="003746CE" w14:paraId="561FC2E4" w14:textId="77777777" w:rsidTr="0086658E">
        <w:tc>
          <w:tcPr>
            <w:tcW w:w="2160" w:type="dxa"/>
            <w:shd w:val="clear" w:color="auto" w:fill="BFBFBF"/>
            <w:vAlign w:val="center"/>
          </w:tcPr>
          <w:p w14:paraId="29B931E7" w14:textId="77777777" w:rsidR="003746CE" w:rsidRDefault="00000000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40BC2703" w14:textId="77777777" w:rsidR="003746CE" w:rsidRDefault="00000000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0D316B7F" w14:textId="77777777" w:rsidR="003746CE" w:rsidRDefault="00000000">
            <w:pPr>
              <w:jc w:val="center"/>
            </w:pPr>
            <w:r>
              <w:t>I/O</w:t>
            </w:r>
          </w:p>
        </w:tc>
        <w:tc>
          <w:tcPr>
            <w:tcW w:w="2275" w:type="dxa"/>
            <w:shd w:val="clear" w:color="auto" w:fill="BFBFBF"/>
            <w:vAlign w:val="center"/>
          </w:tcPr>
          <w:p w14:paraId="3BF58C9A" w14:textId="77777777" w:rsidR="003746CE" w:rsidRDefault="00000000">
            <w:pPr>
              <w:jc w:val="center"/>
            </w:pPr>
            <w:r>
              <w:t>描述</w:t>
            </w:r>
          </w:p>
        </w:tc>
      </w:tr>
      <w:tr w:rsidR="003746CE" w14:paraId="1BD754B2" w14:textId="77777777" w:rsidTr="0086658E">
        <w:tc>
          <w:tcPr>
            <w:tcW w:w="2160" w:type="dxa"/>
            <w:vAlign w:val="center"/>
          </w:tcPr>
          <w:p w14:paraId="1B848198" w14:textId="77777777" w:rsidR="003746CE" w:rsidRDefault="00000000">
            <w:r>
              <w:t>a</w:t>
            </w:r>
          </w:p>
        </w:tc>
        <w:tc>
          <w:tcPr>
            <w:tcW w:w="2160" w:type="dxa"/>
            <w:vAlign w:val="center"/>
          </w:tcPr>
          <w:p w14:paraId="456C52C0" w14:textId="77777777" w:rsidR="003746CE" w:rsidRDefault="00000000">
            <w:r>
              <w:t>32</w:t>
            </w:r>
          </w:p>
        </w:tc>
        <w:tc>
          <w:tcPr>
            <w:tcW w:w="2160" w:type="dxa"/>
            <w:vAlign w:val="center"/>
          </w:tcPr>
          <w:p w14:paraId="67AF61DF" w14:textId="77777777" w:rsidR="003746CE" w:rsidRDefault="00000000">
            <w:r>
              <w:t>I</w:t>
            </w:r>
          </w:p>
        </w:tc>
        <w:tc>
          <w:tcPr>
            <w:tcW w:w="2275" w:type="dxa"/>
            <w:vAlign w:val="center"/>
          </w:tcPr>
          <w:p w14:paraId="4E4A84D9" w14:textId="77777777" w:rsidR="003746CE" w:rsidRDefault="003746CE"/>
        </w:tc>
      </w:tr>
      <w:tr w:rsidR="003746CE" w14:paraId="441ADCB7" w14:textId="77777777" w:rsidTr="0086658E">
        <w:tc>
          <w:tcPr>
            <w:tcW w:w="2160" w:type="dxa"/>
            <w:vAlign w:val="center"/>
          </w:tcPr>
          <w:p w14:paraId="2ED8FEAA" w14:textId="77777777" w:rsidR="003746CE" w:rsidRDefault="00000000">
            <w:r>
              <w:t>b</w:t>
            </w:r>
          </w:p>
        </w:tc>
        <w:tc>
          <w:tcPr>
            <w:tcW w:w="2160" w:type="dxa"/>
            <w:vAlign w:val="center"/>
          </w:tcPr>
          <w:p w14:paraId="55AE9CF8" w14:textId="77777777" w:rsidR="003746CE" w:rsidRDefault="00000000">
            <w:r>
              <w:t>32</w:t>
            </w:r>
          </w:p>
        </w:tc>
        <w:tc>
          <w:tcPr>
            <w:tcW w:w="2160" w:type="dxa"/>
            <w:vAlign w:val="center"/>
          </w:tcPr>
          <w:p w14:paraId="26C8AE70" w14:textId="77777777" w:rsidR="003746CE" w:rsidRDefault="00000000">
            <w:r>
              <w:t>I</w:t>
            </w:r>
          </w:p>
        </w:tc>
        <w:tc>
          <w:tcPr>
            <w:tcW w:w="2275" w:type="dxa"/>
            <w:vAlign w:val="center"/>
          </w:tcPr>
          <w:p w14:paraId="7BD8B814" w14:textId="77777777" w:rsidR="003746CE" w:rsidRDefault="003746CE"/>
        </w:tc>
      </w:tr>
      <w:tr w:rsidR="003746CE" w14:paraId="5E98B1EB" w14:textId="77777777" w:rsidTr="0086658E">
        <w:tc>
          <w:tcPr>
            <w:tcW w:w="2160" w:type="dxa"/>
            <w:vAlign w:val="center"/>
          </w:tcPr>
          <w:p w14:paraId="55921F49" w14:textId="77777777" w:rsidR="003746CE" w:rsidRDefault="00000000">
            <w:r>
              <w:t>sum</w:t>
            </w:r>
          </w:p>
        </w:tc>
        <w:tc>
          <w:tcPr>
            <w:tcW w:w="2160" w:type="dxa"/>
            <w:vAlign w:val="center"/>
          </w:tcPr>
          <w:p w14:paraId="61C7264F" w14:textId="77777777" w:rsidR="003746CE" w:rsidRDefault="00000000">
            <w:r>
              <w:t>32</w:t>
            </w:r>
          </w:p>
        </w:tc>
        <w:tc>
          <w:tcPr>
            <w:tcW w:w="2160" w:type="dxa"/>
            <w:vAlign w:val="center"/>
          </w:tcPr>
          <w:p w14:paraId="30158908" w14:textId="77777777" w:rsidR="003746CE" w:rsidRDefault="00000000">
            <w:r>
              <w:t>O</w:t>
            </w:r>
          </w:p>
        </w:tc>
        <w:tc>
          <w:tcPr>
            <w:tcW w:w="2275" w:type="dxa"/>
            <w:vAlign w:val="center"/>
          </w:tcPr>
          <w:p w14:paraId="4536B3B3" w14:textId="77777777" w:rsidR="003746CE" w:rsidRDefault="003746CE"/>
        </w:tc>
      </w:tr>
      <w:tr w:rsidR="003746CE" w14:paraId="5952B5F6" w14:textId="77777777" w:rsidTr="0086658E">
        <w:tc>
          <w:tcPr>
            <w:tcW w:w="2160" w:type="dxa"/>
            <w:vAlign w:val="center"/>
          </w:tcPr>
          <w:p w14:paraId="22EE60AF" w14:textId="77777777" w:rsidR="003746CE" w:rsidRDefault="00000000">
            <w:r>
              <w:t>overflow</w:t>
            </w:r>
          </w:p>
        </w:tc>
        <w:tc>
          <w:tcPr>
            <w:tcW w:w="2160" w:type="dxa"/>
            <w:vAlign w:val="center"/>
          </w:tcPr>
          <w:p w14:paraId="2DFFEB06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4DE809AA" w14:textId="77777777" w:rsidR="003746CE" w:rsidRDefault="00000000">
            <w:r>
              <w:t>O</w:t>
            </w:r>
          </w:p>
        </w:tc>
        <w:tc>
          <w:tcPr>
            <w:tcW w:w="2275" w:type="dxa"/>
            <w:vAlign w:val="center"/>
          </w:tcPr>
          <w:p w14:paraId="59C79958" w14:textId="77777777" w:rsidR="003746CE" w:rsidRDefault="003746CE"/>
        </w:tc>
      </w:tr>
    </w:tbl>
    <w:p w14:paraId="551B74E9" w14:textId="77777777" w:rsidR="003746CE" w:rsidRDefault="00000000">
      <w:pPr>
        <w:pStyle w:val="21"/>
      </w:pPr>
      <w:r>
        <w:t>1.2 alu</w:t>
      </w:r>
    </w:p>
    <w:p w14:paraId="1960E09E" w14:textId="77777777" w:rsidR="003746CE" w:rsidRDefault="00000000">
      <w:pPr>
        <w:jc w:val="center"/>
      </w:pPr>
      <w:r>
        <w:rPr>
          <w:noProof/>
        </w:rPr>
        <w:drawing>
          <wp:inline distT="0" distB="0" distL="0" distR="0" wp14:anchorId="22D679C6" wp14:editId="190A59F4">
            <wp:extent cx="5486400" cy="275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al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DC4D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alu</w:t>
      </w:r>
      <w:r>
        <w:rPr>
          <w:sz w:val="18"/>
        </w:rPr>
        <w:t>模块</w:t>
      </w:r>
    </w:p>
    <w:p w14:paraId="743133B6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alu</w:t>
      </w:r>
      <w:r>
        <w:rPr>
          <w:sz w:val="18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46CE" w14:paraId="2A7FE6DB" w14:textId="77777777">
        <w:tc>
          <w:tcPr>
            <w:tcW w:w="2160" w:type="dxa"/>
            <w:shd w:val="clear" w:color="auto" w:fill="BFBFBF"/>
            <w:vAlign w:val="center"/>
          </w:tcPr>
          <w:p w14:paraId="1E99C0BC" w14:textId="77777777" w:rsidR="003746CE" w:rsidRDefault="00000000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0B83AA44" w14:textId="77777777" w:rsidR="003746CE" w:rsidRDefault="00000000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5527AE7F" w14:textId="77777777" w:rsidR="003746CE" w:rsidRDefault="00000000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6E5E1606" w14:textId="77777777" w:rsidR="003746CE" w:rsidRDefault="00000000">
            <w:pPr>
              <w:jc w:val="center"/>
            </w:pPr>
            <w:r>
              <w:t>描述</w:t>
            </w:r>
          </w:p>
        </w:tc>
      </w:tr>
      <w:tr w:rsidR="003746CE" w14:paraId="1344FBA6" w14:textId="77777777">
        <w:tc>
          <w:tcPr>
            <w:tcW w:w="2160" w:type="dxa"/>
            <w:vAlign w:val="center"/>
          </w:tcPr>
          <w:p w14:paraId="07C83102" w14:textId="77777777" w:rsidR="003746CE" w:rsidRDefault="00000000">
            <w:r>
              <w:t>clk</w:t>
            </w:r>
          </w:p>
        </w:tc>
        <w:tc>
          <w:tcPr>
            <w:tcW w:w="2160" w:type="dxa"/>
            <w:vAlign w:val="center"/>
          </w:tcPr>
          <w:p w14:paraId="260CDE37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56B59834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0F9CF3E3" w14:textId="77777777" w:rsidR="003746CE" w:rsidRDefault="003746CE"/>
        </w:tc>
      </w:tr>
      <w:tr w:rsidR="003746CE" w14:paraId="66AF764F" w14:textId="77777777">
        <w:tc>
          <w:tcPr>
            <w:tcW w:w="2160" w:type="dxa"/>
            <w:vAlign w:val="center"/>
          </w:tcPr>
          <w:p w14:paraId="5876BAE9" w14:textId="77777777" w:rsidR="003746CE" w:rsidRDefault="00000000">
            <w:r>
              <w:t>rst</w:t>
            </w:r>
          </w:p>
        </w:tc>
        <w:tc>
          <w:tcPr>
            <w:tcW w:w="2160" w:type="dxa"/>
            <w:vAlign w:val="center"/>
          </w:tcPr>
          <w:p w14:paraId="5DED71E8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7937B562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9366437" w14:textId="77777777" w:rsidR="003746CE" w:rsidRDefault="003746CE"/>
        </w:tc>
      </w:tr>
      <w:tr w:rsidR="003746CE" w14:paraId="61DFFF36" w14:textId="77777777">
        <w:tc>
          <w:tcPr>
            <w:tcW w:w="2160" w:type="dxa"/>
            <w:vAlign w:val="center"/>
          </w:tcPr>
          <w:p w14:paraId="745A96DA" w14:textId="77777777" w:rsidR="003746CE" w:rsidRDefault="00000000">
            <w:r>
              <w:lastRenderedPageBreak/>
              <w:t>en_in</w:t>
            </w:r>
          </w:p>
        </w:tc>
        <w:tc>
          <w:tcPr>
            <w:tcW w:w="2160" w:type="dxa"/>
            <w:vAlign w:val="center"/>
          </w:tcPr>
          <w:p w14:paraId="525A2773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67A84329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3D257AAC" w14:textId="77777777" w:rsidR="003746CE" w:rsidRDefault="003746CE"/>
        </w:tc>
      </w:tr>
      <w:tr w:rsidR="003746CE" w14:paraId="5BC333C0" w14:textId="77777777">
        <w:tc>
          <w:tcPr>
            <w:tcW w:w="2160" w:type="dxa"/>
            <w:vAlign w:val="center"/>
          </w:tcPr>
          <w:p w14:paraId="694E9594" w14:textId="77777777" w:rsidR="003746CE" w:rsidRDefault="00000000">
            <w:r>
              <w:t>alu_a</w:t>
            </w:r>
          </w:p>
        </w:tc>
        <w:tc>
          <w:tcPr>
            <w:tcW w:w="2160" w:type="dxa"/>
            <w:vAlign w:val="center"/>
          </w:tcPr>
          <w:p w14:paraId="06CD3C3D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0A8CB21A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52993CED" w14:textId="77777777" w:rsidR="003746CE" w:rsidRDefault="003746CE"/>
        </w:tc>
      </w:tr>
      <w:tr w:rsidR="003746CE" w14:paraId="214A44F0" w14:textId="77777777">
        <w:tc>
          <w:tcPr>
            <w:tcW w:w="2160" w:type="dxa"/>
            <w:vAlign w:val="center"/>
          </w:tcPr>
          <w:p w14:paraId="6AA53CEA" w14:textId="77777777" w:rsidR="003746CE" w:rsidRDefault="00000000">
            <w:r>
              <w:t>alu_b</w:t>
            </w:r>
          </w:p>
        </w:tc>
        <w:tc>
          <w:tcPr>
            <w:tcW w:w="2160" w:type="dxa"/>
            <w:vAlign w:val="center"/>
          </w:tcPr>
          <w:p w14:paraId="601ED9FD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1A9D97DA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2AD750FA" w14:textId="77777777" w:rsidR="003746CE" w:rsidRDefault="003746CE"/>
        </w:tc>
      </w:tr>
      <w:tr w:rsidR="003746CE" w14:paraId="464A99E5" w14:textId="77777777">
        <w:tc>
          <w:tcPr>
            <w:tcW w:w="2160" w:type="dxa"/>
            <w:vAlign w:val="center"/>
          </w:tcPr>
          <w:p w14:paraId="394374EB" w14:textId="77777777" w:rsidR="003746CE" w:rsidRDefault="00000000">
            <w:r>
              <w:t>alu_func</w:t>
            </w:r>
          </w:p>
        </w:tc>
        <w:tc>
          <w:tcPr>
            <w:tcW w:w="2160" w:type="dxa"/>
            <w:vAlign w:val="center"/>
          </w:tcPr>
          <w:p w14:paraId="6BE92B04" w14:textId="77777777" w:rsidR="003746CE" w:rsidRDefault="00000000">
            <w:r>
              <w:t>3</w:t>
            </w:r>
          </w:p>
        </w:tc>
        <w:tc>
          <w:tcPr>
            <w:tcW w:w="2160" w:type="dxa"/>
            <w:vAlign w:val="center"/>
          </w:tcPr>
          <w:p w14:paraId="6B243BE0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819F14A" w14:textId="77777777" w:rsidR="003746CE" w:rsidRDefault="003746CE"/>
        </w:tc>
      </w:tr>
      <w:tr w:rsidR="003746CE" w14:paraId="67967A18" w14:textId="77777777">
        <w:tc>
          <w:tcPr>
            <w:tcW w:w="2160" w:type="dxa"/>
            <w:vAlign w:val="center"/>
          </w:tcPr>
          <w:p w14:paraId="36FEC341" w14:textId="77777777" w:rsidR="003746CE" w:rsidRDefault="00000000">
            <w:r>
              <w:t>en_out</w:t>
            </w:r>
          </w:p>
        </w:tc>
        <w:tc>
          <w:tcPr>
            <w:tcW w:w="2160" w:type="dxa"/>
            <w:vAlign w:val="center"/>
          </w:tcPr>
          <w:p w14:paraId="66955F04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0B6B0475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2396B47A" w14:textId="77777777" w:rsidR="003746CE" w:rsidRDefault="003746CE"/>
        </w:tc>
      </w:tr>
      <w:tr w:rsidR="003746CE" w14:paraId="5ECA3106" w14:textId="77777777">
        <w:tc>
          <w:tcPr>
            <w:tcW w:w="2160" w:type="dxa"/>
            <w:vAlign w:val="center"/>
          </w:tcPr>
          <w:p w14:paraId="12D6D964" w14:textId="77777777" w:rsidR="003746CE" w:rsidRDefault="00000000">
            <w:r>
              <w:t>alu_out</w:t>
            </w:r>
          </w:p>
        </w:tc>
        <w:tc>
          <w:tcPr>
            <w:tcW w:w="2160" w:type="dxa"/>
            <w:vAlign w:val="center"/>
          </w:tcPr>
          <w:p w14:paraId="575E8FAB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61BA71C1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48AAE2C3" w14:textId="77777777" w:rsidR="003746CE" w:rsidRDefault="003746CE"/>
        </w:tc>
      </w:tr>
    </w:tbl>
    <w:p w14:paraId="0DC79963" w14:textId="77777777" w:rsidR="003746CE" w:rsidRDefault="00000000">
      <w:pPr>
        <w:pStyle w:val="21"/>
      </w:pPr>
      <w:r>
        <w:t>1.3 ir</w:t>
      </w:r>
    </w:p>
    <w:p w14:paraId="3D541526" w14:textId="77777777" w:rsidR="003746CE" w:rsidRDefault="00000000">
      <w:pPr>
        <w:jc w:val="center"/>
      </w:pPr>
      <w:r>
        <w:rPr>
          <w:noProof/>
        </w:rPr>
        <w:drawing>
          <wp:inline distT="0" distB="0" distL="0" distR="0" wp14:anchorId="3D29A1E2" wp14:editId="01343671">
            <wp:extent cx="54864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i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6C2" w14:textId="77777777" w:rsidR="003746CE" w:rsidRDefault="00000000">
      <w:pPr>
        <w:jc w:val="center"/>
        <w:rPr>
          <w:lang w:eastAsia="zh-CN"/>
        </w:rPr>
      </w:pPr>
      <w:r>
        <w:rPr>
          <w:sz w:val="18"/>
          <w:lang w:eastAsia="zh-CN"/>
        </w:rPr>
        <w:t>表</w:t>
      </w:r>
      <w:r>
        <w:rPr>
          <w:sz w:val="18"/>
          <w:lang w:eastAsia="zh-CN"/>
        </w:rPr>
        <w:t>x ir</w:t>
      </w:r>
      <w:r>
        <w:rPr>
          <w:sz w:val="18"/>
          <w:lang w:eastAsia="zh-CN"/>
        </w:rPr>
        <w:t>模块</w:t>
      </w:r>
    </w:p>
    <w:p w14:paraId="188D9628" w14:textId="77777777" w:rsidR="003746CE" w:rsidRDefault="00000000">
      <w:pPr>
        <w:jc w:val="center"/>
        <w:rPr>
          <w:lang w:eastAsia="zh-CN"/>
        </w:rPr>
      </w:pPr>
      <w:r>
        <w:rPr>
          <w:sz w:val="18"/>
          <w:lang w:eastAsia="zh-CN"/>
        </w:rPr>
        <w:t>表</w:t>
      </w:r>
      <w:r>
        <w:rPr>
          <w:sz w:val="18"/>
          <w:lang w:eastAsia="zh-CN"/>
        </w:rPr>
        <w:t>x ir</w:t>
      </w:r>
      <w:r>
        <w:rPr>
          <w:sz w:val="18"/>
          <w:lang w:eastAsia="zh-CN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46CE" w14:paraId="4D2988F4" w14:textId="77777777">
        <w:tc>
          <w:tcPr>
            <w:tcW w:w="2160" w:type="dxa"/>
            <w:shd w:val="clear" w:color="auto" w:fill="BFBFBF"/>
            <w:vAlign w:val="center"/>
          </w:tcPr>
          <w:p w14:paraId="0AC642AB" w14:textId="77777777" w:rsidR="003746CE" w:rsidRDefault="00000000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72F84E32" w14:textId="77777777" w:rsidR="003746CE" w:rsidRDefault="00000000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3ADCB738" w14:textId="77777777" w:rsidR="003746CE" w:rsidRDefault="00000000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406DBE47" w14:textId="77777777" w:rsidR="003746CE" w:rsidRDefault="00000000">
            <w:pPr>
              <w:jc w:val="center"/>
            </w:pPr>
            <w:r>
              <w:t>描述</w:t>
            </w:r>
          </w:p>
        </w:tc>
      </w:tr>
      <w:tr w:rsidR="003746CE" w14:paraId="77EE5856" w14:textId="77777777">
        <w:tc>
          <w:tcPr>
            <w:tcW w:w="2160" w:type="dxa"/>
            <w:vAlign w:val="center"/>
          </w:tcPr>
          <w:p w14:paraId="4D77C657" w14:textId="77777777" w:rsidR="003746CE" w:rsidRDefault="00000000">
            <w:r>
              <w:t>clk</w:t>
            </w:r>
          </w:p>
        </w:tc>
        <w:tc>
          <w:tcPr>
            <w:tcW w:w="2160" w:type="dxa"/>
            <w:vAlign w:val="center"/>
          </w:tcPr>
          <w:p w14:paraId="0700DF4F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47839C29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1F0AAF28" w14:textId="77777777" w:rsidR="003746CE" w:rsidRDefault="003746CE"/>
        </w:tc>
      </w:tr>
      <w:tr w:rsidR="003746CE" w14:paraId="400ABDB8" w14:textId="77777777">
        <w:tc>
          <w:tcPr>
            <w:tcW w:w="2160" w:type="dxa"/>
            <w:vAlign w:val="center"/>
          </w:tcPr>
          <w:p w14:paraId="0DBFCE09" w14:textId="77777777" w:rsidR="003746CE" w:rsidRDefault="00000000">
            <w:r>
              <w:t>rst</w:t>
            </w:r>
          </w:p>
        </w:tc>
        <w:tc>
          <w:tcPr>
            <w:tcW w:w="2160" w:type="dxa"/>
            <w:vAlign w:val="center"/>
          </w:tcPr>
          <w:p w14:paraId="124FED3D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1F4CF8F5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6F78088" w14:textId="77777777" w:rsidR="003746CE" w:rsidRDefault="003746CE"/>
        </w:tc>
      </w:tr>
      <w:tr w:rsidR="003746CE" w14:paraId="7E5B0605" w14:textId="77777777">
        <w:tc>
          <w:tcPr>
            <w:tcW w:w="2160" w:type="dxa"/>
            <w:vAlign w:val="center"/>
          </w:tcPr>
          <w:p w14:paraId="771D0D4A" w14:textId="77777777" w:rsidR="003746CE" w:rsidRDefault="00000000">
            <w:r>
              <w:t>ins</w:t>
            </w:r>
          </w:p>
        </w:tc>
        <w:tc>
          <w:tcPr>
            <w:tcW w:w="2160" w:type="dxa"/>
            <w:vAlign w:val="center"/>
          </w:tcPr>
          <w:p w14:paraId="3093BABB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2E6F72AC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048F090E" w14:textId="77777777" w:rsidR="003746CE" w:rsidRDefault="003746CE"/>
        </w:tc>
      </w:tr>
      <w:tr w:rsidR="003746CE" w14:paraId="2AECB7BA" w14:textId="77777777">
        <w:tc>
          <w:tcPr>
            <w:tcW w:w="2160" w:type="dxa"/>
            <w:vAlign w:val="center"/>
          </w:tcPr>
          <w:p w14:paraId="0502E6E8" w14:textId="77777777" w:rsidR="003746CE" w:rsidRDefault="00000000">
            <w:r>
              <w:t>en_in</w:t>
            </w:r>
          </w:p>
        </w:tc>
        <w:tc>
          <w:tcPr>
            <w:tcW w:w="2160" w:type="dxa"/>
            <w:vAlign w:val="center"/>
          </w:tcPr>
          <w:p w14:paraId="5B60F3C6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3174D430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9FD066F" w14:textId="77777777" w:rsidR="003746CE" w:rsidRDefault="003746CE"/>
        </w:tc>
      </w:tr>
      <w:tr w:rsidR="003746CE" w14:paraId="6A45BAF4" w14:textId="77777777">
        <w:tc>
          <w:tcPr>
            <w:tcW w:w="2160" w:type="dxa"/>
            <w:vAlign w:val="center"/>
          </w:tcPr>
          <w:p w14:paraId="56512785" w14:textId="77777777" w:rsidR="003746CE" w:rsidRDefault="00000000">
            <w:r>
              <w:t>ir_out</w:t>
            </w:r>
          </w:p>
        </w:tc>
        <w:tc>
          <w:tcPr>
            <w:tcW w:w="2160" w:type="dxa"/>
            <w:vAlign w:val="center"/>
          </w:tcPr>
          <w:p w14:paraId="02660811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1F501320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5DFA66C7" w14:textId="77777777" w:rsidR="003746CE" w:rsidRDefault="003746CE"/>
        </w:tc>
      </w:tr>
    </w:tbl>
    <w:p w14:paraId="10221A9B" w14:textId="77777777" w:rsidR="003746CE" w:rsidRDefault="00000000">
      <w:pPr>
        <w:pStyle w:val="21"/>
      </w:pPr>
      <w:r>
        <w:t>1.4 pc</w:t>
      </w:r>
    </w:p>
    <w:p w14:paraId="0763585F" w14:textId="77777777" w:rsidR="003746CE" w:rsidRDefault="00000000">
      <w:pPr>
        <w:jc w:val="center"/>
      </w:pPr>
      <w:r>
        <w:rPr>
          <w:noProof/>
        </w:rPr>
        <w:drawing>
          <wp:inline distT="0" distB="0" distL="0" distR="0" wp14:anchorId="4B1950A3" wp14:editId="253750EA">
            <wp:extent cx="54864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080" w14:textId="77777777" w:rsidR="003746CE" w:rsidRDefault="00000000">
      <w:pPr>
        <w:jc w:val="center"/>
        <w:rPr>
          <w:lang w:eastAsia="zh-CN"/>
        </w:rPr>
      </w:pPr>
      <w:r>
        <w:rPr>
          <w:sz w:val="18"/>
          <w:lang w:eastAsia="zh-CN"/>
        </w:rPr>
        <w:lastRenderedPageBreak/>
        <w:t>表</w:t>
      </w:r>
      <w:r>
        <w:rPr>
          <w:sz w:val="18"/>
          <w:lang w:eastAsia="zh-CN"/>
        </w:rPr>
        <w:t>x pc</w:t>
      </w:r>
      <w:r>
        <w:rPr>
          <w:sz w:val="18"/>
          <w:lang w:eastAsia="zh-CN"/>
        </w:rPr>
        <w:t>模块</w:t>
      </w:r>
    </w:p>
    <w:p w14:paraId="3F4E3384" w14:textId="77777777" w:rsidR="003746CE" w:rsidRDefault="00000000">
      <w:pPr>
        <w:jc w:val="center"/>
        <w:rPr>
          <w:lang w:eastAsia="zh-CN"/>
        </w:rPr>
      </w:pPr>
      <w:r>
        <w:rPr>
          <w:sz w:val="18"/>
          <w:lang w:eastAsia="zh-CN"/>
        </w:rPr>
        <w:t>表</w:t>
      </w:r>
      <w:r>
        <w:rPr>
          <w:sz w:val="18"/>
          <w:lang w:eastAsia="zh-CN"/>
        </w:rPr>
        <w:t>x pc</w:t>
      </w:r>
      <w:r>
        <w:rPr>
          <w:sz w:val="18"/>
          <w:lang w:eastAsia="zh-CN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46CE" w14:paraId="2E163082" w14:textId="77777777">
        <w:tc>
          <w:tcPr>
            <w:tcW w:w="2160" w:type="dxa"/>
            <w:shd w:val="clear" w:color="auto" w:fill="BFBFBF"/>
            <w:vAlign w:val="center"/>
          </w:tcPr>
          <w:p w14:paraId="361B1E74" w14:textId="77777777" w:rsidR="003746CE" w:rsidRDefault="00000000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496C1744" w14:textId="77777777" w:rsidR="003746CE" w:rsidRDefault="00000000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52C55E59" w14:textId="77777777" w:rsidR="003746CE" w:rsidRDefault="00000000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78C16394" w14:textId="77777777" w:rsidR="003746CE" w:rsidRDefault="00000000">
            <w:pPr>
              <w:jc w:val="center"/>
            </w:pPr>
            <w:r>
              <w:t>描述</w:t>
            </w:r>
          </w:p>
        </w:tc>
      </w:tr>
      <w:tr w:rsidR="003746CE" w14:paraId="77B7658E" w14:textId="77777777">
        <w:tc>
          <w:tcPr>
            <w:tcW w:w="2160" w:type="dxa"/>
            <w:vAlign w:val="center"/>
          </w:tcPr>
          <w:p w14:paraId="244FBBED" w14:textId="77777777" w:rsidR="003746CE" w:rsidRDefault="00000000">
            <w:r>
              <w:t>clk</w:t>
            </w:r>
          </w:p>
        </w:tc>
        <w:tc>
          <w:tcPr>
            <w:tcW w:w="2160" w:type="dxa"/>
            <w:vAlign w:val="center"/>
          </w:tcPr>
          <w:p w14:paraId="21E93EA1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0C145D90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04562433" w14:textId="77777777" w:rsidR="003746CE" w:rsidRDefault="003746CE"/>
        </w:tc>
      </w:tr>
      <w:tr w:rsidR="003746CE" w14:paraId="3CCF340D" w14:textId="77777777">
        <w:tc>
          <w:tcPr>
            <w:tcW w:w="2160" w:type="dxa"/>
            <w:vAlign w:val="center"/>
          </w:tcPr>
          <w:p w14:paraId="51BFFF28" w14:textId="77777777" w:rsidR="003746CE" w:rsidRDefault="00000000">
            <w:r>
              <w:t>rst</w:t>
            </w:r>
          </w:p>
        </w:tc>
        <w:tc>
          <w:tcPr>
            <w:tcW w:w="2160" w:type="dxa"/>
            <w:vAlign w:val="center"/>
          </w:tcPr>
          <w:p w14:paraId="4DAC8410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6E532E2E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081F88C9" w14:textId="77777777" w:rsidR="003746CE" w:rsidRDefault="003746CE"/>
        </w:tc>
      </w:tr>
      <w:tr w:rsidR="003746CE" w14:paraId="756850AA" w14:textId="77777777">
        <w:tc>
          <w:tcPr>
            <w:tcW w:w="2160" w:type="dxa"/>
            <w:vAlign w:val="center"/>
          </w:tcPr>
          <w:p w14:paraId="740CB6ED" w14:textId="77777777" w:rsidR="003746CE" w:rsidRDefault="00000000">
            <w:r>
              <w:t>en_in</w:t>
            </w:r>
          </w:p>
        </w:tc>
        <w:tc>
          <w:tcPr>
            <w:tcW w:w="2160" w:type="dxa"/>
            <w:vAlign w:val="center"/>
          </w:tcPr>
          <w:p w14:paraId="26D2AAFE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7AF6A6B7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366AF84" w14:textId="77777777" w:rsidR="003746CE" w:rsidRDefault="003746CE"/>
        </w:tc>
      </w:tr>
      <w:tr w:rsidR="003746CE" w14:paraId="3DC5C28A" w14:textId="77777777">
        <w:tc>
          <w:tcPr>
            <w:tcW w:w="2160" w:type="dxa"/>
            <w:vAlign w:val="center"/>
          </w:tcPr>
          <w:p w14:paraId="3DEB714F" w14:textId="77777777" w:rsidR="003746CE" w:rsidRDefault="00000000">
            <w:r>
              <w:t>pc_ctrl</w:t>
            </w:r>
          </w:p>
        </w:tc>
        <w:tc>
          <w:tcPr>
            <w:tcW w:w="2160" w:type="dxa"/>
            <w:vAlign w:val="center"/>
          </w:tcPr>
          <w:p w14:paraId="0C66BEBE" w14:textId="77777777" w:rsidR="003746CE" w:rsidRDefault="00000000">
            <w:r>
              <w:t>2</w:t>
            </w:r>
          </w:p>
        </w:tc>
        <w:tc>
          <w:tcPr>
            <w:tcW w:w="2160" w:type="dxa"/>
            <w:vAlign w:val="center"/>
          </w:tcPr>
          <w:p w14:paraId="5CB026BC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CCADE79" w14:textId="77777777" w:rsidR="003746CE" w:rsidRDefault="003746CE"/>
        </w:tc>
      </w:tr>
      <w:tr w:rsidR="003746CE" w14:paraId="0B5CC4FB" w14:textId="77777777">
        <w:tc>
          <w:tcPr>
            <w:tcW w:w="2160" w:type="dxa"/>
            <w:vAlign w:val="center"/>
          </w:tcPr>
          <w:p w14:paraId="66C50844" w14:textId="77777777" w:rsidR="003746CE" w:rsidRDefault="00000000">
            <w:r>
              <w:t>offset_addr</w:t>
            </w:r>
          </w:p>
        </w:tc>
        <w:tc>
          <w:tcPr>
            <w:tcW w:w="2160" w:type="dxa"/>
            <w:vAlign w:val="center"/>
          </w:tcPr>
          <w:p w14:paraId="2FDAF444" w14:textId="77777777" w:rsidR="003746CE" w:rsidRDefault="00000000">
            <w:r>
              <w:t>8</w:t>
            </w:r>
          </w:p>
        </w:tc>
        <w:tc>
          <w:tcPr>
            <w:tcW w:w="2160" w:type="dxa"/>
            <w:vAlign w:val="center"/>
          </w:tcPr>
          <w:p w14:paraId="7DD9AD31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22D61E7F" w14:textId="77777777" w:rsidR="003746CE" w:rsidRDefault="003746CE"/>
        </w:tc>
      </w:tr>
      <w:tr w:rsidR="003746CE" w14:paraId="1CC77758" w14:textId="77777777">
        <w:tc>
          <w:tcPr>
            <w:tcW w:w="2160" w:type="dxa"/>
            <w:vAlign w:val="center"/>
          </w:tcPr>
          <w:p w14:paraId="00FD98AB" w14:textId="77777777" w:rsidR="003746CE" w:rsidRDefault="00000000">
            <w:r>
              <w:t>pc_out</w:t>
            </w:r>
          </w:p>
        </w:tc>
        <w:tc>
          <w:tcPr>
            <w:tcW w:w="2160" w:type="dxa"/>
            <w:vAlign w:val="center"/>
          </w:tcPr>
          <w:p w14:paraId="1BD6968A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1259EB60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1EA78C8B" w14:textId="77777777" w:rsidR="003746CE" w:rsidRDefault="003746CE"/>
        </w:tc>
      </w:tr>
    </w:tbl>
    <w:p w14:paraId="2B3A27B3" w14:textId="77777777" w:rsidR="003746CE" w:rsidRDefault="00000000">
      <w:pPr>
        <w:pStyle w:val="21"/>
      </w:pPr>
      <w:r>
        <w:t>1.5 reg_group</w:t>
      </w:r>
    </w:p>
    <w:p w14:paraId="7111CD1D" w14:textId="77777777" w:rsidR="003746CE" w:rsidRDefault="00000000">
      <w:pPr>
        <w:jc w:val="center"/>
      </w:pPr>
      <w:r>
        <w:rPr>
          <w:noProof/>
        </w:rPr>
        <w:drawing>
          <wp:inline distT="0" distB="0" distL="0" distR="0" wp14:anchorId="5627DBD3" wp14:editId="52291E0B">
            <wp:extent cx="5486400" cy="26567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reg_grou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3E1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reg_group</w:t>
      </w:r>
      <w:r>
        <w:rPr>
          <w:sz w:val="18"/>
        </w:rPr>
        <w:t>模块</w:t>
      </w:r>
    </w:p>
    <w:p w14:paraId="5D5F94FB" w14:textId="77777777" w:rsidR="003746CE" w:rsidRDefault="00000000">
      <w:pPr>
        <w:jc w:val="center"/>
      </w:pPr>
      <w:r>
        <w:rPr>
          <w:sz w:val="18"/>
        </w:rPr>
        <w:t>表</w:t>
      </w:r>
      <w:r>
        <w:rPr>
          <w:sz w:val="18"/>
        </w:rPr>
        <w:t>x reg_group</w:t>
      </w:r>
      <w:r>
        <w:rPr>
          <w:sz w:val="18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746CE" w14:paraId="38545A96" w14:textId="77777777">
        <w:tc>
          <w:tcPr>
            <w:tcW w:w="2160" w:type="dxa"/>
            <w:shd w:val="clear" w:color="auto" w:fill="BFBFBF"/>
            <w:vAlign w:val="center"/>
          </w:tcPr>
          <w:p w14:paraId="36E33DA5" w14:textId="77777777" w:rsidR="003746CE" w:rsidRDefault="00000000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46C0C253" w14:textId="77777777" w:rsidR="003746CE" w:rsidRDefault="00000000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6BEBCCC1" w14:textId="77777777" w:rsidR="003746CE" w:rsidRDefault="00000000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501B09D0" w14:textId="77777777" w:rsidR="003746CE" w:rsidRDefault="00000000">
            <w:pPr>
              <w:jc w:val="center"/>
            </w:pPr>
            <w:r>
              <w:t>描述</w:t>
            </w:r>
          </w:p>
        </w:tc>
      </w:tr>
      <w:tr w:rsidR="003746CE" w14:paraId="3952EE27" w14:textId="77777777">
        <w:tc>
          <w:tcPr>
            <w:tcW w:w="2160" w:type="dxa"/>
            <w:vAlign w:val="center"/>
          </w:tcPr>
          <w:p w14:paraId="17240729" w14:textId="77777777" w:rsidR="003746CE" w:rsidRDefault="00000000">
            <w:r>
              <w:t>clk</w:t>
            </w:r>
          </w:p>
        </w:tc>
        <w:tc>
          <w:tcPr>
            <w:tcW w:w="2160" w:type="dxa"/>
            <w:vAlign w:val="center"/>
          </w:tcPr>
          <w:p w14:paraId="5C335B20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393BD369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472A357E" w14:textId="77777777" w:rsidR="003746CE" w:rsidRDefault="003746CE"/>
        </w:tc>
      </w:tr>
      <w:tr w:rsidR="003746CE" w14:paraId="5B50AD68" w14:textId="77777777">
        <w:tc>
          <w:tcPr>
            <w:tcW w:w="2160" w:type="dxa"/>
            <w:vAlign w:val="center"/>
          </w:tcPr>
          <w:p w14:paraId="3D871DAB" w14:textId="77777777" w:rsidR="003746CE" w:rsidRDefault="00000000">
            <w:r>
              <w:t>rst</w:t>
            </w:r>
          </w:p>
        </w:tc>
        <w:tc>
          <w:tcPr>
            <w:tcW w:w="2160" w:type="dxa"/>
            <w:vAlign w:val="center"/>
          </w:tcPr>
          <w:p w14:paraId="0389F840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5F055B88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6B9557A8" w14:textId="77777777" w:rsidR="003746CE" w:rsidRDefault="003746CE"/>
        </w:tc>
      </w:tr>
      <w:tr w:rsidR="003746CE" w14:paraId="5698AB6A" w14:textId="77777777">
        <w:tc>
          <w:tcPr>
            <w:tcW w:w="2160" w:type="dxa"/>
            <w:vAlign w:val="center"/>
          </w:tcPr>
          <w:p w14:paraId="411965D8" w14:textId="77777777" w:rsidR="003746CE" w:rsidRDefault="00000000">
            <w:r>
              <w:t>en_in</w:t>
            </w:r>
          </w:p>
        </w:tc>
        <w:tc>
          <w:tcPr>
            <w:tcW w:w="2160" w:type="dxa"/>
            <w:vAlign w:val="center"/>
          </w:tcPr>
          <w:p w14:paraId="0664DB00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66324612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31B70DC9" w14:textId="77777777" w:rsidR="003746CE" w:rsidRDefault="003746CE"/>
        </w:tc>
      </w:tr>
      <w:tr w:rsidR="003746CE" w14:paraId="1883CABA" w14:textId="77777777">
        <w:tc>
          <w:tcPr>
            <w:tcW w:w="2160" w:type="dxa"/>
            <w:vAlign w:val="center"/>
          </w:tcPr>
          <w:p w14:paraId="39F4E1B7" w14:textId="77777777" w:rsidR="003746CE" w:rsidRDefault="00000000">
            <w:r>
              <w:t>reg_en</w:t>
            </w:r>
          </w:p>
        </w:tc>
        <w:tc>
          <w:tcPr>
            <w:tcW w:w="2160" w:type="dxa"/>
            <w:vAlign w:val="center"/>
          </w:tcPr>
          <w:p w14:paraId="02840C04" w14:textId="77777777" w:rsidR="003746CE" w:rsidRDefault="00000000">
            <w:r>
              <w:t>4</w:t>
            </w:r>
          </w:p>
        </w:tc>
        <w:tc>
          <w:tcPr>
            <w:tcW w:w="2160" w:type="dxa"/>
            <w:vAlign w:val="center"/>
          </w:tcPr>
          <w:p w14:paraId="1ECDA376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5204AD93" w14:textId="77777777" w:rsidR="003746CE" w:rsidRDefault="003746CE"/>
        </w:tc>
      </w:tr>
      <w:tr w:rsidR="003746CE" w14:paraId="581A67E5" w14:textId="77777777">
        <w:tc>
          <w:tcPr>
            <w:tcW w:w="2160" w:type="dxa"/>
            <w:vAlign w:val="center"/>
          </w:tcPr>
          <w:p w14:paraId="130511BF" w14:textId="77777777" w:rsidR="003746CE" w:rsidRDefault="00000000">
            <w:r>
              <w:t>d_in</w:t>
            </w:r>
          </w:p>
        </w:tc>
        <w:tc>
          <w:tcPr>
            <w:tcW w:w="2160" w:type="dxa"/>
            <w:vAlign w:val="center"/>
          </w:tcPr>
          <w:p w14:paraId="44868D80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78EF3B6B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0CC7627F" w14:textId="77777777" w:rsidR="003746CE" w:rsidRDefault="003746CE"/>
        </w:tc>
      </w:tr>
      <w:tr w:rsidR="003746CE" w14:paraId="53CA4886" w14:textId="77777777">
        <w:tc>
          <w:tcPr>
            <w:tcW w:w="2160" w:type="dxa"/>
            <w:vAlign w:val="center"/>
          </w:tcPr>
          <w:p w14:paraId="08109A28" w14:textId="77777777" w:rsidR="003746CE" w:rsidRDefault="00000000">
            <w:r>
              <w:t>rd</w:t>
            </w:r>
          </w:p>
        </w:tc>
        <w:tc>
          <w:tcPr>
            <w:tcW w:w="2160" w:type="dxa"/>
            <w:vAlign w:val="center"/>
          </w:tcPr>
          <w:p w14:paraId="7FF69B76" w14:textId="77777777" w:rsidR="003746CE" w:rsidRDefault="00000000">
            <w:r>
              <w:t>2</w:t>
            </w:r>
          </w:p>
        </w:tc>
        <w:tc>
          <w:tcPr>
            <w:tcW w:w="2160" w:type="dxa"/>
            <w:vAlign w:val="center"/>
          </w:tcPr>
          <w:p w14:paraId="32B70125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31B3A4E9" w14:textId="77777777" w:rsidR="003746CE" w:rsidRDefault="003746CE"/>
        </w:tc>
      </w:tr>
      <w:tr w:rsidR="003746CE" w14:paraId="6BDD44BA" w14:textId="77777777">
        <w:tc>
          <w:tcPr>
            <w:tcW w:w="2160" w:type="dxa"/>
            <w:vAlign w:val="center"/>
          </w:tcPr>
          <w:p w14:paraId="124D1A45" w14:textId="77777777" w:rsidR="003746CE" w:rsidRDefault="00000000">
            <w:r>
              <w:t>rs</w:t>
            </w:r>
          </w:p>
        </w:tc>
        <w:tc>
          <w:tcPr>
            <w:tcW w:w="2160" w:type="dxa"/>
            <w:vAlign w:val="center"/>
          </w:tcPr>
          <w:p w14:paraId="32F57786" w14:textId="77777777" w:rsidR="003746CE" w:rsidRDefault="00000000">
            <w:r>
              <w:t>2</w:t>
            </w:r>
          </w:p>
        </w:tc>
        <w:tc>
          <w:tcPr>
            <w:tcW w:w="2160" w:type="dxa"/>
            <w:vAlign w:val="center"/>
          </w:tcPr>
          <w:p w14:paraId="0DF71AD6" w14:textId="77777777" w:rsidR="003746CE" w:rsidRDefault="00000000">
            <w:r>
              <w:t>I</w:t>
            </w:r>
          </w:p>
        </w:tc>
        <w:tc>
          <w:tcPr>
            <w:tcW w:w="2160" w:type="dxa"/>
            <w:vAlign w:val="center"/>
          </w:tcPr>
          <w:p w14:paraId="5BCD3E56" w14:textId="77777777" w:rsidR="003746CE" w:rsidRDefault="003746CE"/>
        </w:tc>
      </w:tr>
      <w:tr w:rsidR="003746CE" w14:paraId="5C863B63" w14:textId="77777777">
        <w:tc>
          <w:tcPr>
            <w:tcW w:w="2160" w:type="dxa"/>
            <w:vAlign w:val="center"/>
          </w:tcPr>
          <w:p w14:paraId="22A28B75" w14:textId="77777777" w:rsidR="003746CE" w:rsidRDefault="00000000">
            <w:r>
              <w:t>rd_q</w:t>
            </w:r>
          </w:p>
        </w:tc>
        <w:tc>
          <w:tcPr>
            <w:tcW w:w="2160" w:type="dxa"/>
            <w:vAlign w:val="center"/>
          </w:tcPr>
          <w:p w14:paraId="50CCD2F5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5CC5D778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2CE807F6" w14:textId="77777777" w:rsidR="003746CE" w:rsidRDefault="003746CE"/>
        </w:tc>
      </w:tr>
      <w:tr w:rsidR="003746CE" w14:paraId="56F26395" w14:textId="77777777">
        <w:tc>
          <w:tcPr>
            <w:tcW w:w="2160" w:type="dxa"/>
            <w:vAlign w:val="center"/>
          </w:tcPr>
          <w:p w14:paraId="24A128B2" w14:textId="77777777" w:rsidR="003746CE" w:rsidRDefault="00000000">
            <w:r>
              <w:t>rs_q</w:t>
            </w:r>
          </w:p>
        </w:tc>
        <w:tc>
          <w:tcPr>
            <w:tcW w:w="2160" w:type="dxa"/>
            <w:vAlign w:val="center"/>
          </w:tcPr>
          <w:p w14:paraId="55A30570" w14:textId="77777777" w:rsidR="003746CE" w:rsidRDefault="00000000">
            <w:r>
              <w:t>16</w:t>
            </w:r>
          </w:p>
        </w:tc>
        <w:tc>
          <w:tcPr>
            <w:tcW w:w="2160" w:type="dxa"/>
            <w:vAlign w:val="center"/>
          </w:tcPr>
          <w:p w14:paraId="6A146C2E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2C872064" w14:textId="77777777" w:rsidR="003746CE" w:rsidRDefault="003746CE"/>
        </w:tc>
      </w:tr>
      <w:tr w:rsidR="003746CE" w14:paraId="03C41E05" w14:textId="77777777">
        <w:tc>
          <w:tcPr>
            <w:tcW w:w="2160" w:type="dxa"/>
            <w:vAlign w:val="center"/>
          </w:tcPr>
          <w:p w14:paraId="2BE3415E" w14:textId="77777777" w:rsidR="003746CE" w:rsidRDefault="00000000">
            <w:r>
              <w:t>en_out</w:t>
            </w:r>
          </w:p>
        </w:tc>
        <w:tc>
          <w:tcPr>
            <w:tcW w:w="2160" w:type="dxa"/>
            <w:vAlign w:val="center"/>
          </w:tcPr>
          <w:p w14:paraId="484F7EC0" w14:textId="77777777" w:rsidR="003746CE" w:rsidRDefault="00000000">
            <w:r>
              <w:t>1</w:t>
            </w:r>
          </w:p>
        </w:tc>
        <w:tc>
          <w:tcPr>
            <w:tcW w:w="2160" w:type="dxa"/>
            <w:vAlign w:val="center"/>
          </w:tcPr>
          <w:p w14:paraId="2CBE7028" w14:textId="77777777" w:rsidR="003746CE" w:rsidRDefault="00000000">
            <w:r>
              <w:t>O</w:t>
            </w:r>
          </w:p>
        </w:tc>
        <w:tc>
          <w:tcPr>
            <w:tcW w:w="2160" w:type="dxa"/>
            <w:vAlign w:val="center"/>
          </w:tcPr>
          <w:p w14:paraId="20E1714B" w14:textId="77777777" w:rsidR="003746CE" w:rsidRDefault="003746CE"/>
        </w:tc>
      </w:tr>
    </w:tbl>
    <w:p w14:paraId="15C05C24" w14:textId="77777777" w:rsidR="0043623C" w:rsidRDefault="0043623C"/>
    <w:sectPr w:rsidR="00436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6AD1" w14:textId="77777777" w:rsidR="0043623C" w:rsidRDefault="0043623C" w:rsidP="0086658E">
      <w:pPr>
        <w:spacing w:after="0" w:line="240" w:lineRule="auto"/>
      </w:pPr>
      <w:r>
        <w:separator/>
      </w:r>
    </w:p>
  </w:endnote>
  <w:endnote w:type="continuationSeparator" w:id="0">
    <w:p w14:paraId="15E8F1F8" w14:textId="77777777" w:rsidR="0043623C" w:rsidRDefault="0043623C" w:rsidP="0086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0906B" w14:textId="77777777" w:rsidR="0043623C" w:rsidRDefault="0043623C" w:rsidP="0086658E">
      <w:pPr>
        <w:spacing w:after="0" w:line="240" w:lineRule="auto"/>
      </w:pPr>
      <w:r>
        <w:separator/>
      </w:r>
    </w:p>
  </w:footnote>
  <w:footnote w:type="continuationSeparator" w:id="0">
    <w:p w14:paraId="5A106C52" w14:textId="77777777" w:rsidR="0043623C" w:rsidRDefault="0043623C" w:rsidP="00866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087227">
    <w:abstractNumId w:val="8"/>
  </w:num>
  <w:num w:numId="2" w16cid:durableId="565266317">
    <w:abstractNumId w:val="6"/>
  </w:num>
  <w:num w:numId="3" w16cid:durableId="1313604846">
    <w:abstractNumId w:val="5"/>
  </w:num>
  <w:num w:numId="4" w16cid:durableId="1578901889">
    <w:abstractNumId w:val="4"/>
  </w:num>
  <w:num w:numId="5" w16cid:durableId="1776366739">
    <w:abstractNumId w:val="7"/>
  </w:num>
  <w:num w:numId="6" w16cid:durableId="835000718">
    <w:abstractNumId w:val="3"/>
  </w:num>
  <w:num w:numId="7" w16cid:durableId="1456488755">
    <w:abstractNumId w:val="2"/>
  </w:num>
  <w:num w:numId="8" w16cid:durableId="642732700">
    <w:abstractNumId w:val="1"/>
  </w:num>
  <w:num w:numId="9" w16cid:durableId="676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6CE"/>
    <w:rsid w:val="0043623C"/>
    <w:rsid w:val="0086658E"/>
    <w:rsid w:val="00AA1D8D"/>
    <w:rsid w:val="00B47730"/>
    <w:rsid w:val="00CB0664"/>
    <w:rsid w:val="00CB66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A41484"/>
  <w14:defaultImageDpi w14:val="330"/>
  <w15:docId w15:val="{70412279-5950-4BCD-9E18-225EA2D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wangchao sun</cp:lastModifiedBy>
  <cp:revision>2</cp:revision>
  <dcterms:created xsi:type="dcterms:W3CDTF">2013-12-23T23:15:00Z</dcterms:created>
  <dcterms:modified xsi:type="dcterms:W3CDTF">2025-02-01T08:18:00Z</dcterms:modified>
  <cp:category/>
</cp:coreProperties>
</file>